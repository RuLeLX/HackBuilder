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32"/>
        </w:rPr>
        <w:t xml:space="preserve">                                                  Тест 2. Вариант 1</w:t>
      </w:r>
    </w:p>
    <w:p>
      <w:r>
        <w:rPr>
          <w:sz w:val="32"/>
        </w:rPr>
        <w:t>Фамилия______________________Группа__________</w:t>
      </w:r>
    </w:p>
    <w:p>
      <w:r>
        <w:t>1. Медиана вариационного ряда 12, 12, 16, 18, 18, 18, 19, 20, 21, 22, 22, 23, 25, 25 равна:</w:t>
        <w:br/>
        <w:tab/>
        <w:t>а) 19,5;</w:t>
        <w:tab/>
        <w:t>б) 20;</w:t>
        <w:tab/>
        <w:t>в) 19;</w:t>
        <w:tab/>
        <w:t>г) 21.</w:t>
      </w:r>
    </w:p>
    <w:p>
      <w:r>
        <w:t>2. Мода вариационного ряда 1, 1, 1, 1, 7, 9, 9, 9, 12 равна:</w:t>
        <w:br/>
        <w:t xml:space="preserve">  а) 5;</w:t>
        <w:tab/>
        <w:t>б) 1;</w:t>
        <w:tab/>
        <w:t>в) 9;</w:t>
        <w:tab/>
        <w:t>г) 12.</w:t>
      </w:r>
    </w:p>
    <w:p>
      <w:r>
        <w:t>3. Из генеральной совокупности извлечена выборка объема n = 80: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 – xi+1</w:t>
            </w:r>
          </w:p>
        </w:tc>
        <w:tc>
          <w:tcPr>
            <w:tcW w:type="dxa" w:w="1440"/>
          </w:tcPr>
          <w:p>
            <w:r>
              <w:t>0-2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810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</w:tbl>
    <w:p>
      <w:r>
        <w:t>Тогда значение n3 равно:</w:t>
        <w:br/>
        <w:t xml:space="preserve">  а) 20;  б) 16; в) 10;   г) 28</w:t>
      </w:r>
    </w:p>
    <w:p>
      <w:r>
        <w:t>4. Из генеральной совокупности извлечена выборка объема n=100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</w:tbl>
    <w:p>
      <w:r>
        <w:t>Тогда относительная частота варианты xi = 5 равна:</w:t>
        <w:br/>
        <w:t>а) 0,5;</w:t>
        <w:tab/>
        <w:t>б) 0,25;</w:t>
        <w:tab/>
        <w:t>в) 0,18;</w:t>
        <w:tab/>
        <w:t>г) 0,13.</w:t>
      </w:r>
    </w:p>
    <w:p>
      <w:r>
        <w:rPr>
          <w:sz w:val="32"/>
        </w:rPr>
        <w:t xml:space="preserve">                                                  Тест 2. Вариант 2</w:t>
      </w:r>
    </w:p>
    <w:p>
      <w:r>
        <w:rPr>
          <w:sz w:val="32"/>
        </w:rPr>
        <w:t>Фамилия______________________Группа__________</w:t>
      </w:r>
    </w:p>
    <w:p>
      <w:r>
        <w:t>1. Медиана вариационного ряда 12, 12, 16, 18, 18, 18, 21, 21, 22, 23, 24, 25, 25, 25 равна:</w:t>
        <w:br/>
        <w:tab/>
        <w:t>а) 19,5;</w:t>
        <w:tab/>
        <w:t>б) 20;</w:t>
        <w:tab/>
        <w:t>в) 19;</w:t>
        <w:tab/>
        <w:t>г) 21.</w:t>
      </w:r>
    </w:p>
    <w:p>
      <w:r>
        <w:t>2. Мода вариационного ряда 1, 1, 1, 1, 7, 9, 9, 9, 12 равна:</w:t>
        <w:br/>
        <w:t xml:space="preserve">  а) 5;</w:t>
        <w:tab/>
        <w:t>б) 1;</w:t>
        <w:tab/>
        <w:t>в) 9;</w:t>
        <w:tab/>
        <w:t>г) 12.</w:t>
      </w:r>
    </w:p>
    <w:p>
      <w:r>
        <w:t>3. Из генеральной совокупности извлечена выборка объема n = 68: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 – xi+1</w:t>
            </w:r>
          </w:p>
        </w:tc>
        <w:tc>
          <w:tcPr>
            <w:tcW w:type="dxa" w:w="1440"/>
          </w:tcPr>
          <w:p>
            <w:r>
              <w:t>0-2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810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</w:tbl>
    <w:p>
      <w:r>
        <w:t>Тогда значение n3 равно:</w:t>
        <w:br/>
        <w:t xml:space="preserve">  а) 20;  б) 16; в) 10;   г) 28</w:t>
      </w:r>
    </w:p>
    <w:p>
      <w:r>
        <w:t>4. Из генеральной совокупности извлечена выборка объема n=100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</w:tbl>
    <w:p>
      <w:r>
        <w:t>Тогда относительная частота варианты xi = 5 равна:</w:t>
        <w:br/>
        <w:t>а) 0,5;</w:t>
        <w:tab/>
        <w:t>б) 0,25;</w:t>
        <w:tab/>
        <w:t>в) 0,18;</w:t>
        <w:tab/>
        <w:t>г) 0,13.</w:t>
      </w:r>
    </w:p>
    <w:p>
      <w:r>
        <w:rPr>
          <w:sz w:val="32"/>
        </w:rPr>
        <w:t xml:space="preserve">                                                  Тест 2. Вариант 3</w:t>
      </w:r>
    </w:p>
    <w:p>
      <w:r>
        <w:rPr>
          <w:sz w:val="32"/>
        </w:rPr>
        <w:t>Фамилия______________________Группа__________</w:t>
      </w:r>
    </w:p>
    <w:p>
      <w:r>
        <w:t>1. Медиана вариационного ряда 12, 12, 16, 18, 18, 18, 19, 20, 21, 22, 22, 23, 25, 25 равна:</w:t>
        <w:br/>
        <w:tab/>
        <w:t>а) 19,5;</w:t>
        <w:tab/>
        <w:t>б) 20;</w:t>
        <w:tab/>
        <w:t>в) 19;</w:t>
        <w:tab/>
        <w:t>г) 21.</w:t>
      </w:r>
    </w:p>
    <w:p>
      <w:r>
        <w:t>2. Мода вариационного ряда 1, 5, 5, 5, 5, 9, 9, 9, 12 равна:</w:t>
        <w:br/>
        <w:t xml:space="preserve">  а) 5;</w:t>
        <w:tab/>
        <w:t>б) 1;</w:t>
        <w:tab/>
        <w:t>в) 9;</w:t>
        <w:tab/>
        <w:t>г) 12.</w:t>
      </w:r>
    </w:p>
    <w:p>
      <w:r>
        <w:t>3. Из генеральной совокупности извлечена выборка объема n = 62: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 – xi+1</w:t>
            </w:r>
          </w:p>
        </w:tc>
        <w:tc>
          <w:tcPr>
            <w:tcW w:type="dxa" w:w="1440"/>
          </w:tcPr>
          <w:p>
            <w:r>
              <w:t>0-2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810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</w:tbl>
    <w:p>
      <w:r>
        <w:t>Тогда значение n3 равно:</w:t>
        <w:br/>
        <w:t xml:space="preserve">  а) 20;  б) 16; в) 10;   г) 28</w:t>
      </w:r>
    </w:p>
    <w:p>
      <w:r>
        <w:t>4. Из генеральной совокупности извлечена выборка объема n=100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13</w:t>
            </w:r>
          </w:p>
        </w:tc>
      </w:tr>
    </w:tbl>
    <w:p>
      <w:r>
        <w:t>Тогда относительная частота варианты xi = 5 равна:</w:t>
        <w:br/>
        <w:t>а) 0,5;</w:t>
        <w:tab/>
        <w:t>б) 0,25;</w:t>
        <w:tab/>
        <w:t>в) 0,18;</w:t>
        <w:tab/>
        <w:t>г) 0,13.</w:t>
      </w:r>
    </w:p>
    <w:p>
      <w:r>
        <w:rPr>
          <w:sz w:val="32"/>
        </w:rPr>
        <w:t xml:space="preserve">                                                  Тест 2. Вариант 4</w:t>
      </w:r>
    </w:p>
    <w:p>
      <w:r>
        <w:rPr>
          <w:sz w:val="32"/>
        </w:rPr>
        <w:t>Фамилия______________________Группа__________</w:t>
      </w:r>
    </w:p>
    <w:p>
      <w:r>
        <w:t>1. Медиана вариационного ряда 12, 12, 16, 18, 18, 18, 20, 20, 21, 22, 22, 23, 25, 25 равна:</w:t>
        <w:br/>
        <w:tab/>
        <w:t>а) 19,5;</w:t>
        <w:tab/>
        <w:t>б) 20;</w:t>
        <w:tab/>
        <w:t>в) 19;</w:t>
        <w:tab/>
        <w:t>г) 21.</w:t>
      </w:r>
    </w:p>
    <w:p>
      <w:r>
        <w:t>2. Мода вариационного ряда 1, 4, 5, 5, 7, 9, 12, 12, 12 равна:</w:t>
        <w:br/>
        <w:t xml:space="preserve">   а) 5;</w:t>
        <w:tab/>
        <w:t>б) 1;</w:t>
        <w:tab/>
        <w:t>в) 9;</w:t>
        <w:tab/>
        <w:t>г) 12.</w:t>
      </w:r>
    </w:p>
    <w:p>
      <w:r>
        <w:t>3. Из генеральной совокупности извлечена выборка объема n = 80: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 – xi+1</w:t>
            </w:r>
          </w:p>
        </w:tc>
        <w:tc>
          <w:tcPr>
            <w:tcW w:type="dxa" w:w="1440"/>
          </w:tcPr>
          <w:p>
            <w:r>
              <w:t>0-2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810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</w:tbl>
    <w:p>
      <w:r>
        <w:t>Тогда значение n3 равно:</w:t>
        <w:br/>
        <w:t xml:space="preserve">  а) 20;  б) 16; в) 10;   г) 28</w:t>
      </w:r>
    </w:p>
    <w:p>
      <w:r>
        <w:t>4. Из генеральной совокупности извлечена выборка объема n=100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xi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ni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n3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</w:tbl>
    <w:p>
      <w:r>
        <w:t>Тогда относительная частота варианты xi = 5 равна:</w:t>
        <w:br/>
        <w:t>а) 0,5;</w:t>
        <w:tab/>
        <w:t>б) 0,25;</w:t>
        <w:tab/>
        <w:t>в) 0,18;</w:t>
        <w:tab/>
        <w:t>г) 0,13.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